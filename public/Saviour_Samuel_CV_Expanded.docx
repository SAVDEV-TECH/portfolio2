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Saviour Samuel</w:t>
      </w:r>
    </w:p>
    <w:p>
      <w:pPr>
        <w:pStyle w:val="Normal"/>
        <w:rPr/>
      </w:pPr>
      <w:r>
        <w:rPr/>
      </w:r>
    </w:p>
    <w:p>
      <w:pPr>
        <w:pStyle w:val="Normal"/>
        <w:rPr/>
      </w:pPr>
      <w:r>
        <w:rPr/>
        <w:t>FRONTEND DEVELOPER</w:t>
      </w:r>
    </w:p>
    <w:p>
      <w:pPr>
        <w:pStyle w:val="Heading2"/>
        <w:rPr/>
      </w:pPr>
      <w:r>
        <w:rPr/>
        <w:t>CONTACT</w:t>
      </w:r>
    </w:p>
    <w:p>
      <w:pPr>
        <w:pStyle w:val="Normal"/>
        <w:rPr/>
      </w:pPr>
      <w:r>
        <w:rPr/>
        <w:t>09037624245</w:t>
        <w:br/>
        <w:t>savde388@gmail.com</w:t>
        <w:br/>
        <w:t>Nigeria, Port Harcourt</w:t>
      </w:r>
    </w:p>
    <w:p>
      <w:pPr>
        <w:pStyle w:val="Heading2"/>
        <w:rPr/>
      </w:pPr>
      <w:r>
        <w:rPr/>
        <w:t>SKILLS</w:t>
      </w:r>
    </w:p>
    <w:p>
      <w:pPr>
        <w:pStyle w:val="Normal"/>
        <w:rPr/>
      </w:pPr>
      <w:r>
        <w:rPr/>
        <w:t>JavaScript    React</w:t>
        <w:br/>
        <w:t>CSS           HTML</w:t>
      </w:r>
    </w:p>
    <w:p>
      <w:pPr>
        <w:pStyle w:val="Heading2"/>
        <w:rPr/>
      </w:pPr>
      <w:r>
        <w:rPr/>
        <w:t>3 YEARS OF EXPERIENCE</w:t>
      </w:r>
    </w:p>
    <w:p>
      <w:pPr>
        <w:pStyle w:val="Heading3"/>
        <w:rPr/>
      </w:pPr>
      <w:r>
        <w:rPr/>
        <w:t>ARCreative</w:t>
      </w:r>
    </w:p>
    <w:p>
      <w:pPr>
        <w:pStyle w:val="Normal"/>
        <w:rPr/>
      </w:pPr>
      <w:r>
        <w:rPr/>
        <w:t>Front-End Developer</w:t>
        <w:br/>
        <w:t>2022 – 2025</w:t>
        <w:br/>
        <w:t>- Brought the official ARCreative website to life using HTML, CSS, JavaScript, React.js, and Next.js</w:t>
        <w:br/>
        <w:t>- Contributed to major in-house projects, including Creative Hub – where I designed and built the homepage for an engaging user experience</w:t>
        <w:br/>
        <w:t>- Translated UI/UX designs into responsive, high-performance web interfaces</w:t>
        <w:br/>
        <w:t>- Collaborated with designers and backend developers to ensure seamless integration across the platform</w:t>
      </w:r>
    </w:p>
    <w:p>
      <w:pPr>
        <w:pStyle w:val="Heading2"/>
        <w:rPr/>
      </w:pPr>
      <w:r>
        <w:rPr/>
        <w:t>SUMMARY</w:t>
      </w:r>
    </w:p>
    <w:p>
      <w:pPr>
        <w:pStyle w:val="Normal"/>
        <w:widowControl/>
        <w:bidi w:val="0"/>
        <w:spacing w:lineRule="auto" w:line="276" w:before="0" w:after="200"/>
        <w:jc w:val="left"/>
        <w:rPr/>
      </w:pPr>
      <w:r>
        <w:rPr/>
        <w:t>I'm a developer passionate about crafting accessible, pixel-perfect user interfaces that blend thoughtful design with robust engineering. My favorite work lies at the intersection of design and development, creating experiences that not only look great but are meticulously built for performance and usability. I'm driven by a deep curiosity for how things work and a relentless desire to improve user experience. Over the years, I’ve developed a strong eye for detail and a solid understanding of front-end architecture, which helps me build scalable, maintainable, and elegant solutions that serve both users and business goals.</w:t>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Bullet3">
    <w:name w:val="List Bullet 3"/>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Application>Neat_Office/6.2.8.2$Windows_x86 LibreOffice_project/</Application>
  <Pages>1</Pages>
  <Words>178</Words>
  <Characters>1073</Characters>
  <CharactersWithSpaces>1255</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2025-04-21T09:49:32Z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