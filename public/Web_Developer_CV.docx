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DE10" w14:textId="5D406EF6" w:rsidR="00010202" w:rsidRPr="00CF7C20" w:rsidRDefault="003B30F6">
      <w:pPr>
        <w:jc w:val="center"/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b/>
          <w:sz w:val="36"/>
          <w:szCs w:val="20"/>
        </w:rPr>
        <w:t>SAVIOUR HENRY SAMUEL</w:t>
      </w:r>
    </w:p>
    <w:p w14:paraId="5C680259" w14:textId="4F8F065C" w:rsidR="00010202" w:rsidRPr="00CF7C20" w:rsidRDefault="003B30F6" w:rsidP="00CF7C20">
      <w:pPr>
        <w:jc w:val="center"/>
      </w:pPr>
      <w:r w:rsidRPr="00CF7C20">
        <w:t xml:space="preserve">Port Harcourt, </w:t>
      </w:r>
      <w:proofErr w:type="gramStart"/>
      <w:r w:rsidRPr="00CF7C20">
        <w:t xml:space="preserve">Nigeria </w:t>
      </w:r>
      <w:r w:rsidRPr="00CF7C20">
        <w:t xml:space="preserve"> |</w:t>
      </w:r>
      <w:proofErr w:type="gramEnd"/>
      <w:r w:rsidRPr="00CF7C20">
        <w:t xml:space="preserve"> </w:t>
      </w:r>
      <w:r w:rsidRPr="00CF7C20">
        <w:t xml:space="preserve">+234 </w:t>
      </w:r>
      <w:r w:rsidR="004F47F3" w:rsidRPr="00CF7C20">
        <w:t>9037624245</w:t>
      </w:r>
      <w:r w:rsidRPr="00CF7C20">
        <w:t xml:space="preserve"> | </w:t>
      </w:r>
      <w:r w:rsidRPr="00CF7C20">
        <w:t xml:space="preserve"> </w:t>
      </w:r>
      <w:r w:rsidR="00CF7C20">
        <w:t xml:space="preserve">   </w:t>
      </w:r>
      <w:r w:rsidR="00992C8E">
        <w:t xml:space="preserve"> </w:t>
      </w:r>
      <w:r w:rsidR="00CF7C20" w:rsidRPr="00CF7C20">
        <w:t>https://portfolio2-topaz-six.vercel.app/</w:t>
      </w:r>
      <w:r w:rsidRPr="00CF7C20">
        <w:t xml:space="preserve"> </w:t>
      </w:r>
      <w:r w:rsidRPr="00CF7C20">
        <w:t>/</w:t>
      </w:r>
      <w:r w:rsidR="004F47F3" w:rsidRPr="00CF7C20">
        <w:t>savde388@gmail.com</w:t>
      </w:r>
      <w:r w:rsidRPr="00CF7C20">
        <w:t xml:space="preserve"> | </w:t>
      </w:r>
      <w:r w:rsidR="004F47F3" w:rsidRPr="00CF7C20">
        <w:t>https://github.com/SAVDEV-TECHhttps://x.com/savdev680760</w:t>
      </w:r>
    </w:p>
    <w:p w14:paraId="1D2EF7F6" w14:textId="77777777" w:rsidR="00010202" w:rsidRPr="00CF7C20" w:rsidRDefault="003B30F6">
      <w:pPr>
        <w:spacing w:after="80"/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b/>
          <w:sz w:val="24"/>
          <w:szCs w:val="20"/>
        </w:rPr>
        <w:t>PROFESSIONAL SUMMARY</w:t>
      </w:r>
    </w:p>
    <w:p w14:paraId="2DEB53DD" w14:textId="77777777" w:rsidR="00010202" w:rsidRPr="00CF7C20" w:rsidRDefault="003B30F6">
      <w:pPr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sz w:val="20"/>
          <w:szCs w:val="20"/>
        </w:rPr>
        <w:t xml:space="preserve">Creative and </w:t>
      </w:r>
      <w:r w:rsidRPr="00CF7C20">
        <w:rPr>
          <w:rFonts w:ascii="Segoe UI Historic" w:hAnsi="Segoe UI Historic" w:cs="Segoe UI Historic"/>
          <w:sz w:val="20"/>
          <w:szCs w:val="20"/>
        </w:rPr>
        <w:t>results-driven Web Developer with 3 years of front-end development experience, specializing in building responsive, user-friendly web applications. Proficient in HTML, CSS, JavaScript, React, Next.js, and Git with a passion for turning ideas into functiona</w:t>
      </w:r>
      <w:r w:rsidRPr="00CF7C20">
        <w:rPr>
          <w:rFonts w:ascii="Segoe UI Historic" w:hAnsi="Segoe UI Historic" w:cs="Segoe UI Historic"/>
          <w:sz w:val="20"/>
          <w:szCs w:val="20"/>
        </w:rPr>
        <w:t>l digital products. Adept at collaborating with cross-functional teams, optimizing performance, and delivering projects that meet both technical and business goals.</w:t>
      </w:r>
    </w:p>
    <w:p w14:paraId="37FD014E" w14:textId="77777777" w:rsidR="00010202" w:rsidRPr="00CF7C20" w:rsidRDefault="003B30F6">
      <w:pPr>
        <w:spacing w:after="80"/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b/>
          <w:sz w:val="24"/>
          <w:szCs w:val="20"/>
        </w:rPr>
        <w:t>TECHNICAL SKILLS</w:t>
      </w:r>
    </w:p>
    <w:p w14:paraId="0027D3C6" w14:textId="77777777" w:rsidR="00010202" w:rsidRPr="00CF7C20" w:rsidRDefault="003B30F6">
      <w:pPr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sz w:val="20"/>
          <w:szCs w:val="20"/>
        </w:rPr>
        <w:t>- Languages &amp; Frameworks: HTML5, CSS3 (Flexbox, Grid, Tailwind CSS), JavaS</w:t>
      </w:r>
      <w:r w:rsidRPr="00CF7C20">
        <w:rPr>
          <w:rFonts w:ascii="Segoe UI Historic" w:hAnsi="Segoe UI Historic" w:cs="Segoe UI Historic"/>
          <w:sz w:val="20"/>
          <w:szCs w:val="20"/>
        </w:rPr>
        <w:t>cript (ES6+), React.js, Next.js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Version Control: Git, GitHub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Tools &amp; Platforms: VS Code, Chrome DevTools, npm, Node.js basics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Other Skills: Responsive Web Design, API Integration, Performance Optimization, SEO Best Practices</w:t>
      </w:r>
    </w:p>
    <w:p w14:paraId="12F3FC85" w14:textId="77777777" w:rsidR="00010202" w:rsidRPr="00CF7C20" w:rsidRDefault="003B30F6">
      <w:pPr>
        <w:spacing w:after="80"/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b/>
          <w:sz w:val="24"/>
          <w:szCs w:val="20"/>
        </w:rPr>
        <w:t>PROJECT EXPERIENCE</w:t>
      </w:r>
    </w:p>
    <w:p w14:paraId="352B2687" w14:textId="77777777" w:rsidR="00010202" w:rsidRPr="00CF7C20" w:rsidRDefault="003B30F6">
      <w:pPr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sz w:val="20"/>
          <w:szCs w:val="20"/>
        </w:rPr>
        <w:t>1. Mul</w:t>
      </w:r>
      <w:r w:rsidRPr="00CF7C20">
        <w:rPr>
          <w:rFonts w:ascii="Segoe UI Historic" w:hAnsi="Segoe UI Historic" w:cs="Segoe UI Historic"/>
          <w:sz w:val="20"/>
          <w:szCs w:val="20"/>
        </w:rPr>
        <w:t>ti-Vendor E-Commerce Platform (Next.js, React, Tailwind CSS, Firebase)</w:t>
      </w:r>
      <w:r w:rsidRPr="00CF7C20">
        <w:rPr>
          <w:rFonts w:ascii="Segoe UI Historic" w:hAnsi="Segoe UI Historic" w:cs="Segoe UI Historic"/>
          <w:sz w:val="20"/>
          <w:szCs w:val="20"/>
        </w:rPr>
        <w:br/>
        <w:t xml:space="preserve">   - Built a multi-vendor marketplace allowing sellers to upload and manage products.</w:t>
      </w:r>
      <w:r w:rsidRPr="00CF7C20">
        <w:rPr>
          <w:rFonts w:ascii="Segoe UI Historic" w:hAnsi="Segoe UI Historic" w:cs="Segoe UI Historic"/>
          <w:sz w:val="20"/>
          <w:szCs w:val="20"/>
        </w:rPr>
        <w:br/>
        <w:t xml:space="preserve">   - Integrated Firebase for authentication and real-time database updates.</w:t>
      </w:r>
      <w:r w:rsidRPr="00CF7C20">
        <w:rPr>
          <w:rFonts w:ascii="Segoe UI Historic" w:hAnsi="Segoe UI Historic" w:cs="Segoe UI Historic"/>
          <w:sz w:val="20"/>
          <w:szCs w:val="20"/>
        </w:rPr>
        <w:br/>
        <w:t xml:space="preserve">   - Developed a dashbo</w:t>
      </w:r>
      <w:r w:rsidRPr="00CF7C20">
        <w:rPr>
          <w:rFonts w:ascii="Segoe UI Historic" w:hAnsi="Segoe UI Historic" w:cs="Segoe UI Historic"/>
          <w:sz w:val="20"/>
          <w:szCs w:val="20"/>
        </w:rPr>
        <w:t>ard with sales charts and an admin management system.</w:t>
      </w:r>
      <w:r w:rsidRPr="00CF7C20">
        <w:rPr>
          <w:rFonts w:ascii="Segoe UI Historic" w:hAnsi="Segoe UI Historic" w:cs="Segoe UI Historic"/>
          <w:sz w:val="20"/>
          <w:szCs w:val="20"/>
        </w:rPr>
        <w:br/>
      </w:r>
      <w:r w:rsidRPr="00CF7C20">
        <w:rPr>
          <w:rFonts w:ascii="Segoe UI Historic" w:hAnsi="Segoe UI Historic" w:cs="Segoe UI Historic"/>
          <w:sz w:val="20"/>
          <w:szCs w:val="20"/>
        </w:rPr>
        <w:br/>
        <w:t>2. UNIPORT Campus Navigation Web App (Leaflet.js, HTML, CSS, JavaScript)</w:t>
      </w:r>
      <w:r w:rsidRPr="00CF7C20">
        <w:rPr>
          <w:rFonts w:ascii="Segoe UI Historic" w:hAnsi="Segoe UI Historic" w:cs="Segoe UI Historic"/>
          <w:sz w:val="20"/>
          <w:szCs w:val="20"/>
        </w:rPr>
        <w:br/>
        <w:t xml:space="preserve">   - Designed a map-based application for navigating the University of Port Harcourt campus.</w:t>
      </w:r>
      <w:r w:rsidRPr="00CF7C20">
        <w:rPr>
          <w:rFonts w:ascii="Segoe UI Historic" w:hAnsi="Segoe UI Historic" w:cs="Segoe UI Historic"/>
          <w:sz w:val="20"/>
          <w:szCs w:val="20"/>
        </w:rPr>
        <w:br/>
        <w:t xml:space="preserve">   - Implemented live location trac</w:t>
      </w:r>
      <w:r w:rsidRPr="00CF7C20">
        <w:rPr>
          <w:rFonts w:ascii="Segoe UI Historic" w:hAnsi="Segoe UI Historic" w:cs="Segoe UI Historic"/>
          <w:sz w:val="20"/>
          <w:szCs w:val="20"/>
        </w:rPr>
        <w:t>king, destination search, and routing.</w:t>
      </w:r>
      <w:r w:rsidRPr="00CF7C20">
        <w:rPr>
          <w:rFonts w:ascii="Segoe UI Historic" w:hAnsi="Segoe UI Historic" w:cs="Segoe UI Historic"/>
          <w:sz w:val="20"/>
          <w:szCs w:val="20"/>
        </w:rPr>
        <w:br/>
        <w:t xml:space="preserve">   - Created a mobile-responsive UI for easy access by students and visitors.</w:t>
      </w:r>
      <w:r w:rsidRPr="00CF7C20">
        <w:rPr>
          <w:rFonts w:ascii="Segoe UI Historic" w:hAnsi="Segoe UI Historic" w:cs="Segoe UI Historic"/>
          <w:sz w:val="20"/>
          <w:szCs w:val="20"/>
        </w:rPr>
        <w:br/>
      </w:r>
      <w:r w:rsidRPr="00CF7C20">
        <w:rPr>
          <w:rFonts w:ascii="Segoe UI Historic" w:hAnsi="Segoe UI Historic" w:cs="Segoe UI Historic"/>
          <w:sz w:val="20"/>
          <w:szCs w:val="20"/>
        </w:rPr>
        <w:br/>
        <w:t>3. IMDb Clone (Next.js, TMDB API)</w:t>
      </w:r>
      <w:r w:rsidRPr="00CF7C20">
        <w:rPr>
          <w:rFonts w:ascii="Segoe UI Historic" w:hAnsi="Segoe UI Historic" w:cs="Segoe UI Historic"/>
          <w:sz w:val="20"/>
          <w:szCs w:val="20"/>
        </w:rPr>
        <w:br/>
        <w:t xml:space="preserve">   - Fetched and displayed movie data from TMDB API with server-side rendering.</w:t>
      </w:r>
      <w:r w:rsidRPr="00CF7C20">
        <w:rPr>
          <w:rFonts w:ascii="Segoe UI Historic" w:hAnsi="Segoe UI Historic" w:cs="Segoe UI Historic"/>
          <w:sz w:val="20"/>
          <w:szCs w:val="20"/>
        </w:rPr>
        <w:br/>
        <w:t xml:space="preserve">   - Added search, filte</w:t>
      </w:r>
      <w:r w:rsidRPr="00CF7C20">
        <w:rPr>
          <w:rFonts w:ascii="Segoe UI Historic" w:hAnsi="Segoe UI Historic" w:cs="Segoe UI Historic"/>
          <w:sz w:val="20"/>
          <w:szCs w:val="20"/>
        </w:rPr>
        <w:t>ring, and dynamic movie detail pages.</w:t>
      </w:r>
      <w:r w:rsidRPr="00CF7C20">
        <w:rPr>
          <w:rFonts w:ascii="Segoe UI Historic" w:hAnsi="Segoe UI Historic" w:cs="Segoe UI Historic"/>
          <w:sz w:val="20"/>
          <w:szCs w:val="20"/>
        </w:rPr>
        <w:br/>
        <w:t xml:space="preserve">   - Optimized SEO and page load times for a better user experience.</w:t>
      </w:r>
    </w:p>
    <w:p w14:paraId="5371D154" w14:textId="77777777" w:rsidR="00010202" w:rsidRPr="00CF7C20" w:rsidRDefault="003B30F6">
      <w:pPr>
        <w:spacing w:after="80"/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b/>
          <w:sz w:val="24"/>
          <w:szCs w:val="20"/>
        </w:rPr>
        <w:t>WORK EXPERIENCE</w:t>
      </w:r>
    </w:p>
    <w:p w14:paraId="50787016" w14:textId="77777777" w:rsidR="00010202" w:rsidRPr="00CF7C20" w:rsidRDefault="003B30F6">
      <w:pPr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sz w:val="20"/>
          <w:szCs w:val="20"/>
        </w:rPr>
        <w:t>Assistant Director of Software – University of Port Harcourt (Apr 2025 – Present)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Led technical development for departmental projec</w:t>
      </w:r>
      <w:r w:rsidRPr="00CF7C20">
        <w:rPr>
          <w:rFonts w:ascii="Segoe UI Historic" w:hAnsi="Segoe UI Historic" w:cs="Segoe UI Historic"/>
          <w:sz w:val="20"/>
          <w:szCs w:val="20"/>
        </w:rPr>
        <w:t>ts.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Mentored junior developers and coordinated student tech initiatives.</w:t>
      </w:r>
      <w:r w:rsidRPr="00CF7C20">
        <w:rPr>
          <w:rFonts w:ascii="Segoe UI Historic" w:hAnsi="Segoe UI Historic" w:cs="Segoe UI Historic"/>
          <w:sz w:val="20"/>
          <w:szCs w:val="20"/>
        </w:rPr>
        <w:br/>
      </w:r>
      <w:r w:rsidRPr="00CF7C20">
        <w:rPr>
          <w:rFonts w:ascii="Segoe UI Historic" w:hAnsi="Segoe UI Historic" w:cs="Segoe UI Historic"/>
          <w:sz w:val="20"/>
          <w:szCs w:val="20"/>
        </w:rPr>
        <w:br/>
      </w:r>
      <w:r w:rsidRPr="00CF7C20">
        <w:rPr>
          <w:rFonts w:ascii="Segoe UI Historic" w:hAnsi="Segoe UI Historic" w:cs="Segoe UI Historic"/>
          <w:sz w:val="20"/>
          <w:szCs w:val="20"/>
        </w:rPr>
        <w:lastRenderedPageBreak/>
        <w:t>Freelance Web Developer (2022 – Present)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Built responsive websites for small businesses and startups.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Managed end-to-end development from planning to deployment.</w:t>
      </w:r>
    </w:p>
    <w:p w14:paraId="3770DD66" w14:textId="77777777" w:rsidR="00010202" w:rsidRPr="00CF7C20" w:rsidRDefault="003B30F6">
      <w:pPr>
        <w:spacing w:after="80"/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b/>
          <w:sz w:val="24"/>
          <w:szCs w:val="20"/>
        </w:rPr>
        <w:t>EDUCATION</w:t>
      </w:r>
    </w:p>
    <w:p w14:paraId="7FEA70FC" w14:textId="77777777" w:rsidR="00010202" w:rsidRPr="00CF7C20" w:rsidRDefault="003B30F6">
      <w:pPr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sz w:val="20"/>
          <w:szCs w:val="20"/>
        </w:rPr>
        <w:t>B.Sc</w:t>
      </w:r>
      <w:r w:rsidRPr="00CF7C20">
        <w:rPr>
          <w:rFonts w:ascii="Segoe UI Historic" w:hAnsi="Segoe UI Historic" w:cs="Segoe UI Historic"/>
          <w:sz w:val="20"/>
          <w:szCs w:val="20"/>
        </w:rPr>
        <w:t>. in Computer Science (in progress)</w:t>
      </w:r>
      <w:r w:rsidRPr="00CF7C20">
        <w:rPr>
          <w:rFonts w:ascii="Segoe UI Historic" w:hAnsi="Segoe UI Historic" w:cs="Segoe UI Historic"/>
          <w:sz w:val="20"/>
          <w:szCs w:val="20"/>
        </w:rPr>
        <w:br/>
        <w:t>University of Port Harcourt, Nigeria</w:t>
      </w:r>
    </w:p>
    <w:p w14:paraId="5FFD7911" w14:textId="77777777" w:rsidR="00010202" w:rsidRPr="00CF7C20" w:rsidRDefault="003B30F6">
      <w:pPr>
        <w:spacing w:after="80"/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b/>
          <w:sz w:val="24"/>
          <w:szCs w:val="20"/>
        </w:rPr>
        <w:t>CERTIFICATIONS &amp; ACHIEVEMENTS</w:t>
      </w:r>
    </w:p>
    <w:p w14:paraId="1A1A7564" w14:textId="77777777" w:rsidR="00010202" w:rsidRPr="00CF7C20" w:rsidRDefault="003B30F6">
      <w:pPr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sz w:val="20"/>
          <w:szCs w:val="20"/>
        </w:rPr>
        <w:t>- JavaScript (Intermediate) – SoloLearn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Responsive Web Design – freeCodeCamp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Google Digital Skills for Africa – Fundamentals of Digital Marketing</w:t>
      </w:r>
    </w:p>
    <w:p w14:paraId="04164C9B" w14:textId="77777777" w:rsidR="00010202" w:rsidRPr="00CF7C20" w:rsidRDefault="003B30F6">
      <w:pPr>
        <w:spacing w:after="80"/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b/>
          <w:sz w:val="24"/>
          <w:szCs w:val="20"/>
        </w:rPr>
        <w:t>SOF</w:t>
      </w:r>
      <w:r w:rsidRPr="00CF7C20">
        <w:rPr>
          <w:rFonts w:ascii="Segoe UI Historic" w:hAnsi="Segoe UI Historic" w:cs="Segoe UI Historic"/>
          <w:b/>
          <w:sz w:val="24"/>
          <w:szCs w:val="20"/>
        </w:rPr>
        <w:t>T SKILLS</w:t>
      </w:r>
    </w:p>
    <w:p w14:paraId="66859087" w14:textId="77777777" w:rsidR="00010202" w:rsidRPr="00CF7C20" w:rsidRDefault="003B30F6">
      <w:pPr>
        <w:rPr>
          <w:rFonts w:ascii="Segoe UI Historic" w:hAnsi="Segoe UI Historic" w:cs="Segoe UI Historic"/>
          <w:sz w:val="20"/>
          <w:szCs w:val="20"/>
        </w:rPr>
      </w:pPr>
      <w:r w:rsidRPr="00CF7C20">
        <w:rPr>
          <w:rFonts w:ascii="Segoe UI Historic" w:hAnsi="Segoe UI Historic" w:cs="Segoe UI Historic"/>
          <w:sz w:val="20"/>
          <w:szCs w:val="20"/>
        </w:rPr>
        <w:t>- Problem Solving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Communication &amp; Teamwork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Attention to Detail</w:t>
      </w:r>
      <w:r w:rsidRPr="00CF7C20">
        <w:rPr>
          <w:rFonts w:ascii="Segoe UI Historic" w:hAnsi="Segoe UI Historic" w:cs="Segoe UI Historic"/>
          <w:sz w:val="20"/>
          <w:szCs w:val="20"/>
        </w:rPr>
        <w:br/>
        <w:t>- Adaptability</w:t>
      </w:r>
    </w:p>
    <w:sectPr w:rsidR="00010202" w:rsidRPr="00CF7C20" w:rsidSect="003B3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202"/>
    <w:rsid w:val="00034616"/>
    <w:rsid w:val="0006063C"/>
    <w:rsid w:val="0015074B"/>
    <w:rsid w:val="0029639D"/>
    <w:rsid w:val="00326F90"/>
    <w:rsid w:val="003B30F6"/>
    <w:rsid w:val="004F47F3"/>
    <w:rsid w:val="00992C8E"/>
    <w:rsid w:val="00AA1D8D"/>
    <w:rsid w:val="00B47730"/>
    <w:rsid w:val="00CB0664"/>
    <w:rsid w:val="00CF7C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F5AD9"/>
  <w14:defaultImageDpi w14:val="300"/>
  <w15:docId w15:val="{A5855F58-2921-4FCC-9F3C-CF67669B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9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349</Words>
  <Characters>2270</Characters>
  <Application>Microsoft Office Word</Application>
  <DocSecurity>0</DocSecurity>
  <Lines>52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saviour</cp:lastModifiedBy>
  <cp:revision>2</cp:revision>
  <dcterms:created xsi:type="dcterms:W3CDTF">2013-12-23T23:15:00Z</dcterms:created>
  <dcterms:modified xsi:type="dcterms:W3CDTF">2025-08-12T21:56:00Z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04659379-ac41-4545-9659-21c515b5562f</vt:lpwstr>
  </property>
</Properties>
</file>